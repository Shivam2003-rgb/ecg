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FE61" w14:textId="77777777" w:rsidR="00F361AC" w:rsidRDefault="00000000" w:rsidP="003A3424">
      <w:pPr>
        <w:pStyle w:val="Heading1"/>
        <w:spacing w:before="0"/>
        <w:jc w:val="center"/>
        <w:rPr>
          <w:rFonts w:ascii="Heading" w:hAnsi="Heading"/>
          <w:sz w:val="48"/>
          <w:szCs w:val="48"/>
        </w:rPr>
      </w:pPr>
      <w:r w:rsidRPr="003A3424">
        <w:rPr>
          <w:rFonts w:ascii="Heading" w:hAnsi="Heading"/>
          <w:sz w:val="48"/>
          <w:szCs w:val="48"/>
        </w:rPr>
        <w:t>ECG Classification</w:t>
      </w:r>
    </w:p>
    <w:p w14:paraId="1E44029F" w14:textId="77777777" w:rsidR="003A3424" w:rsidRPr="003A3424" w:rsidRDefault="003A3424" w:rsidP="003A3424"/>
    <w:p w14:paraId="1CCC9AD8" w14:textId="77777777" w:rsidR="00F361AC" w:rsidRDefault="00000000">
      <w:pPr>
        <w:pStyle w:val="Heading2"/>
      </w:pPr>
      <w:r>
        <w:t>Table of Contents</w:t>
      </w:r>
    </w:p>
    <w:p w14:paraId="705D0E82" w14:textId="326AE787" w:rsidR="00F361AC" w:rsidRDefault="00000000">
      <w:r>
        <w:br/>
        <w:t xml:space="preserve">- </w:t>
      </w:r>
      <w:hyperlink w:anchor="_Introduction" w:history="1">
        <w:r w:rsidRPr="003A3424">
          <w:rPr>
            <w:rStyle w:val="Hyperlink"/>
          </w:rPr>
          <w:t>Introduction</w:t>
        </w:r>
      </w:hyperlink>
      <w:r>
        <w:br/>
        <w:t xml:space="preserve">- </w:t>
      </w:r>
      <w:hyperlink w:anchor="_Features" w:history="1">
        <w:r w:rsidRPr="003A3424">
          <w:rPr>
            <w:rStyle w:val="Hyperlink"/>
          </w:rPr>
          <w:t>Features</w:t>
        </w:r>
      </w:hyperlink>
      <w:r>
        <w:br/>
        <w:t>-</w:t>
      </w:r>
      <w:hyperlink w:anchor="_Installation" w:history="1">
        <w:r w:rsidRPr="003A3424">
          <w:rPr>
            <w:rStyle w:val="Hyperlink"/>
          </w:rPr>
          <w:t xml:space="preserve"> Installation</w:t>
        </w:r>
      </w:hyperlink>
      <w:r>
        <w:br/>
        <w:t xml:space="preserve">- </w:t>
      </w:r>
      <w:hyperlink w:anchor="_Usage" w:history="1">
        <w:r w:rsidRPr="003A3424">
          <w:rPr>
            <w:rStyle w:val="Hyperlink"/>
          </w:rPr>
          <w:t>Usage</w:t>
        </w:r>
      </w:hyperlink>
      <w:r>
        <w:br/>
        <w:t xml:space="preserve">- </w:t>
      </w:r>
      <w:hyperlink w:anchor="_Technologies_Used" w:history="1">
        <w:r w:rsidRPr="003A3424">
          <w:rPr>
            <w:rStyle w:val="Hyperlink"/>
          </w:rPr>
          <w:t>Technologies Used</w:t>
        </w:r>
      </w:hyperlink>
      <w:r>
        <w:br/>
        <w:t xml:space="preserve">- </w:t>
      </w:r>
      <w:hyperlink w:anchor="_Dataset" w:history="1">
        <w:r w:rsidRPr="003A3424">
          <w:rPr>
            <w:rStyle w:val="Hyperlink"/>
          </w:rPr>
          <w:t>Dataset</w:t>
        </w:r>
      </w:hyperlink>
      <w:r>
        <w:br/>
        <w:t xml:space="preserve">- </w:t>
      </w:r>
      <w:hyperlink w:anchor="_Results" w:history="1">
        <w:r w:rsidRPr="003A3424">
          <w:rPr>
            <w:rStyle w:val="Hyperlink"/>
          </w:rPr>
          <w:t>Results</w:t>
        </w:r>
      </w:hyperlink>
      <w:r>
        <w:br/>
        <w:t xml:space="preserve">- </w:t>
      </w:r>
      <w:hyperlink w:anchor="_Contributing" w:history="1">
        <w:r w:rsidRPr="003A3424">
          <w:rPr>
            <w:rStyle w:val="Hyperlink"/>
          </w:rPr>
          <w:t>Contributing</w:t>
        </w:r>
      </w:hyperlink>
      <w:r>
        <w:br/>
        <w:t xml:space="preserve">- </w:t>
      </w:r>
      <w:hyperlink w:anchor="_License" w:history="1">
        <w:r w:rsidRPr="003A3424">
          <w:rPr>
            <w:rStyle w:val="Hyperlink"/>
          </w:rPr>
          <w:t>Licen</w:t>
        </w:r>
        <w:r w:rsidRPr="003A3424">
          <w:rPr>
            <w:rStyle w:val="Hyperlink"/>
          </w:rPr>
          <w:t>s</w:t>
        </w:r>
        <w:r w:rsidRPr="003A3424">
          <w:rPr>
            <w:rStyle w:val="Hyperlink"/>
          </w:rPr>
          <w:t>e</w:t>
        </w:r>
      </w:hyperlink>
      <w:r>
        <w:br/>
      </w:r>
    </w:p>
    <w:p w14:paraId="3D027A5A" w14:textId="77777777" w:rsidR="00F361AC" w:rsidRPr="003A3424" w:rsidRDefault="00000000" w:rsidP="003A3424">
      <w:pPr>
        <w:pStyle w:val="Heading2"/>
        <w:jc w:val="center"/>
        <w:rPr>
          <w:sz w:val="36"/>
          <w:szCs w:val="36"/>
        </w:rPr>
      </w:pPr>
      <w:bookmarkStart w:id="0" w:name="_Introduction"/>
      <w:bookmarkEnd w:id="0"/>
      <w:r w:rsidRPr="003A3424">
        <w:rPr>
          <w:sz w:val="36"/>
          <w:szCs w:val="36"/>
        </w:rPr>
        <w:t>Introduction</w:t>
      </w:r>
    </w:p>
    <w:p w14:paraId="231CA28B" w14:textId="77777777" w:rsidR="00F361AC" w:rsidRDefault="00000000">
      <w:r>
        <w:br/>
        <w:t xml:space="preserve">ECG signals are critical for diagnosing various heart conditions. This project builds a classification model to analyze ECG data and predict cardiac anomalies. </w:t>
      </w:r>
      <w:r>
        <w:br/>
        <w:t>The solution is designed to be robust and interpretable, targeting both medical researchers and AI enthusiasts.</w:t>
      </w:r>
      <w:r>
        <w:br/>
      </w:r>
    </w:p>
    <w:p w14:paraId="225714AC" w14:textId="77777777" w:rsidR="003A3424" w:rsidRDefault="003A3424"/>
    <w:p w14:paraId="5DB3FEDA" w14:textId="77777777" w:rsidR="003A3424" w:rsidRDefault="003A3424"/>
    <w:p w14:paraId="33228176" w14:textId="77777777" w:rsidR="003A3424" w:rsidRDefault="003A3424"/>
    <w:p w14:paraId="1C946BCA" w14:textId="77777777" w:rsidR="00F361AC" w:rsidRPr="003A3424" w:rsidRDefault="00000000" w:rsidP="003A3424">
      <w:pPr>
        <w:pStyle w:val="Heading2"/>
        <w:rPr>
          <w:sz w:val="32"/>
          <w:szCs w:val="32"/>
        </w:rPr>
      </w:pPr>
      <w:bookmarkStart w:id="1" w:name="_Features"/>
      <w:bookmarkEnd w:id="1"/>
      <w:r w:rsidRPr="003A3424">
        <w:rPr>
          <w:sz w:val="32"/>
          <w:szCs w:val="32"/>
        </w:rPr>
        <w:t>Features</w:t>
      </w:r>
    </w:p>
    <w:p w14:paraId="04F7EE31" w14:textId="77777777" w:rsidR="00F361AC" w:rsidRDefault="00000000">
      <w:r>
        <w:br/>
        <w:t>- Preprocessing and normalization of ECG data.</w:t>
      </w:r>
      <w:r>
        <w:br/>
        <w:t>- Exploratory Data Analysis (EDA) with Matplotlib and Seaborn.</w:t>
      </w:r>
      <w:r>
        <w:br/>
        <w:t>- Deep learning-based classification using TensorFlow and Keras.</w:t>
      </w:r>
      <w:r>
        <w:br/>
        <w:t>- Model evaluation using scikit-learn metrics.</w:t>
      </w:r>
      <w:r>
        <w:br/>
        <w:t>- Visualizations of results and model performance.</w:t>
      </w:r>
      <w:r>
        <w:br/>
      </w:r>
    </w:p>
    <w:p w14:paraId="38EF0C32" w14:textId="77777777" w:rsidR="003A3424" w:rsidRDefault="003A3424"/>
    <w:p w14:paraId="19A300D3" w14:textId="77777777" w:rsidR="003A3424" w:rsidRDefault="003A3424"/>
    <w:p w14:paraId="061BF01F" w14:textId="77777777" w:rsidR="003A3424" w:rsidRDefault="003A3424"/>
    <w:p w14:paraId="7FD0AA63" w14:textId="77777777" w:rsidR="003A3424" w:rsidRDefault="003A3424"/>
    <w:p w14:paraId="56792247" w14:textId="77777777" w:rsidR="003A3424" w:rsidRDefault="003A3424"/>
    <w:p w14:paraId="36797E0E" w14:textId="77777777" w:rsidR="00F361AC" w:rsidRDefault="00000000">
      <w:pPr>
        <w:pStyle w:val="Heading2"/>
      </w:pPr>
      <w:bookmarkStart w:id="2" w:name="_Installation"/>
      <w:bookmarkEnd w:id="2"/>
      <w:r>
        <w:t>Installation</w:t>
      </w:r>
    </w:p>
    <w:p w14:paraId="4F3E9B54" w14:textId="77777777" w:rsidR="003A3424" w:rsidRDefault="00000000">
      <w:r>
        <w:br/>
        <w:t>Follow these steps to set up the project locally:</w:t>
      </w:r>
      <w:r>
        <w:br/>
      </w:r>
      <w:r>
        <w:br/>
        <w:t>1. Clone the repository:</w:t>
      </w:r>
      <w:r>
        <w:br/>
        <w:t xml:space="preserve">   git clone </w:t>
      </w:r>
      <w:r w:rsidR="003A3424">
        <w:t xml:space="preserve"> </w:t>
      </w:r>
    </w:p>
    <w:p w14:paraId="6DE5B806" w14:textId="157479C0" w:rsidR="00F361AC" w:rsidRDefault="003A3424">
      <w:hyperlink r:id="rId6" w:history="1">
        <w:r w:rsidRPr="003A3424">
          <w:rPr>
            <w:rStyle w:val="Hyperlink"/>
          </w:rPr>
          <w:t>https://github.com/Ayush-yadav11/ECG-Classification.git</w:t>
        </w:r>
      </w:hyperlink>
      <w:r w:rsidR="00000000">
        <w:br/>
      </w:r>
      <w:r w:rsidR="00000000">
        <w:br/>
      </w:r>
      <w:r w:rsidR="00000000">
        <w:br/>
        <w:t>2. Create a virtual environment:</w:t>
      </w:r>
      <w:r w:rsidR="00000000">
        <w:br/>
        <w:t xml:space="preserve">   python -m </w:t>
      </w:r>
      <w:proofErr w:type="spellStart"/>
      <w:r w:rsidR="00000000">
        <w:t>venv</w:t>
      </w:r>
      <w:proofErr w:type="spellEnd"/>
      <w:r w:rsidR="00000000">
        <w:t xml:space="preserve"> env</w:t>
      </w:r>
      <w:r w:rsidR="00000000">
        <w:br/>
        <w:t xml:space="preserve">   source env/bin/activate   # On Windows: env\Scripts\activate</w:t>
      </w:r>
      <w:r w:rsidR="00000000">
        <w:br/>
      </w:r>
      <w:r w:rsidR="00000000">
        <w:br/>
        <w:t>3. Install the required dependencies:</w:t>
      </w:r>
      <w:r w:rsidR="00000000">
        <w:br/>
        <w:t xml:space="preserve">   pip install -r requirements.txt</w:t>
      </w:r>
      <w:r w:rsidR="00000000">
        <w:br/>
      </w:r>
      <w:r w:rsidR="00000000">
        <w:br/>
      </w:r>
    </w:p>
    <w:p w14:paraId="20D1AF53" w14:textId="77777777" w:rsidR="00F361AC" w:rsidRDefault="00000000">
      <w:pPr>
        <w:pStyle w:val="Heading2"/>
      </w:pPr>
      <w:bookmarkStart w:id="3" w:name="_Usage"/>
      <w:bookmarkEnd w:id="3"/>
      <w:r>
        <w:t>Usage</w:t>
      </w:r>
    </w:p>
    <w:p w14:paraId="04798A56" w14:textId="77777777" w:rsidR="003A3424" w:rsidRDefault="00000000">
      <w:r>
        <w:br/>
        <w:t>1. Add your ECG dataset in the `data/` directory.</w:t>
      </w:r>
    </w:p>
    <w:p w14:paraId="330541A7" w14:textId="6BB471AA" w:rsidR="003A3424" w:rsidRDefault="00000000">
      <w:r>
        <w:br/>
        <w:t>2. Run the preprocessing script:</w:t>
      </w:r>
      <w:r>
        <w:br/>
        <w:t xml:space="preserve">   python preprocess.py</w:t>
      </w:r>
    </w:p>
    <w:p w14:paraId="273FC16B" w14:textId="37292788" w:rsidR="00F361AC" w:rsidRDefault="00000000">
      <w:r>
        <w:br/>
        <w:t>3. Train the model:</w:t>
      </w:r>
      <w:r>
        <w:br/>
        <w:t xml:space="preserve">   python train.py</w:t>
      </w:r>
      <w:r>
        <w:br/>
      </w:r>
      <w:r>
        <w:br/>
        <w:t>4. Evaluate the model:</w:t>
      </w:r>
      <w:r>
        <w:br/>
        <w:t xml:space="preserve">   python evaluate.py</w:t>
      </w:r>
      <w:r>
        <w:br/>
      </w:r>
      <w:r>
        <w:br/>
        <w:t>5. View results and visualizations:</w:t>
      </w:r>
      <w:r>
        <w:br/>
        <w:t xml:space="preserve">   - Accuracy and loss curves.</w:t>
      </w:r>
      <w:r>
        <w:br/>
        <w:t xml:space="preserve">   - Confusion matrix for classification performance.</w:t>
      </w:r>
      <w:r>
        <w:br/>
      </w:r>
    </w:p>
    <w:p w14:paraId="53EBFD89" w14:textId="77777777" w:rsidR="00F361AC" w:rsidRDefault="00000000">
      <w:pPr>
        <w:pStyle w:val="Heading2"/>
      </w:pPr>
      <w:bookmarkStart w:id="4" w:name="_Technologies_Used"/>
      <w:bookmarkEnd w:id="4"/>
      <w:r>
        <w:lastRenderedPageBreak/>
        <w:t>Technologies Used</w:t>
      </w:r>
    </w:p>
    <w:p w14:paraId="1F6A5E8B" w14:textId="77777777" w:rsidR="00F361AC" w:rsidRDefault="00000000">
      <w:r>
        <w:br/>
        <w:t>- TensorFlow and Keras: For building and training the deep learning model.</w:t>
      </w:r>
      <w:r>
        <w:br/>
        <w:t>- scikit-learn: For metrics and evaluation.</w:t>
      </w:r>
      <w:r>
        <w:br/>
        <w:t>- NumPy and Pandas: For data manipulation.</w:t>
      </w:r>
      <w:r>
        <w:br/>
        <w:t>- Matplotlib and Seaborn: For data visualization.</w:t>
      </w:r>
      <w:r>
        <w:br/>
      </w:r>
    </w:p>
    <w:p w14:paraId="4EB9B1F1" w14:textId="77777777" w:rsidR="00F361AC" w:rsidRDefault="00000000">
      <w:pPr>
        <w:pStyle w:val="Heading2"/>
      </w:pPr>
      <w:bookmarkStart w:id="5" w:name="_Dataset"/>
      <w:bookmarkEnd w:id="5"/>
      <w:r>
        <w:t>Dataset</w:t>
      </w:r>
    </w:p>
    <w:p w14:paraId="44EC5446" w14:textId="1FD9E12B" w:rsidR="00F361AC" w:rsidRDefault="00000000">
      <w:r>
        <w:br/>
        <w:t>The project requires ECG signal data in a tabular or time-series format.</w:t>
      </w:r>
      <w:r w:rsidR="003A3424">
        <w:t xml:space="preserve"> The data set used </w:t>
      </w:r>
      <w:proofErr w:type="gramStart"/>
      <w:r w:rsidR="003A3424">
        <w:t>is :</w:t>
      </w:r>
      <w:proofErr w:type="gramEnd"/>
      <w:r w:rsidR="003A3424">
        <w:t>-</w:t>
      </w:r>
      <w:r>
        <w:br/>
      </w:r>
      <w:r>
        <w:br/>
        <w:t>- MIT-BIH Arrhythmia Dataset</w:t>
      </w:r>
      <w:r>
        <w:br/>
      </w:r>
      <w:r>
        <w:br/>
      </w:r>
    </w:p>
    <w:p w14:paraId="3969E695" w14:textId="77777777" w:rsidR="00F361AC" w:rsidRDefault="00000000">
      <w:pPr>
        <w:pStyle w:val="Heading2"/>
      </w:pPr>
      <w:bookmarkStart w:id="6" w:name="_Results"/>
      <w:bookmarkEnd w:id="6"/>
      <w:r>
        <w:t>Results</w:t>
      </w:r>
    </w:p>
    <w:p w14:paraId="2EBFC436" w14:textId="53018187" w:rsidR="00F361AC" w:rsidRDefault="00000000">
      <w:r>
        <w:br/>
        <w:t>The model achieves high accuracy in classifying ECG signals. Below are some highlights:</w:t>
      </w:r>
      <w:r>
        <w:br/>
      </w:r>
      <w:r>
        <w:br/>
        <w:t xml:space="preserve">- Training accuracy: </w:t>
      </w:r>
      <w:r w:rsidR="00584761">
        <w:t>70.43%</w:t>
      </w:r>
      <w:r>
        <w:br/>
        <w:t xml:space="preserve">- Validation accuracy: </w:t>
      </w:r>
      <w:r w:rsidR="00584761" w:rsidRPr="00584761">
        <w:t>65.63</w:t>
      </w:r>
      <w:r w:rsidR="00584761">
        <w:t>%</w:t>
      </w:r>
      <w:r>
        <w:br/>
        <w:t>- Confusion matrix and ROC curves are available for analysis in the `results/` folder.</w:t>
      </w:r>
      <w:r>
        <w:br/>
      </w:r>
    </w:p>
    <w:p w14:paraId="0DD71C8B" w14:textId="77777777" w:rsidR="00F361AC" w:rsidRDefault="00000000">
      <w:pPr>
        <w:pStyle w:val="Heading2"/>
      </w:pPr>
      <w:bookmarkStart w:id="7" w:name="_Contributing"/>
      <w:bookmarkEnd w:id="7"/>
      <w:r>
        <w:t>Contributing</w:t>
      </w:r>
    </w:p>
    <w:p w14:paraId="46227427" w14:textId="77777777" w:rsidR="00584761" w:rsidRDefault="00000000">
      <w:r>
        <w:br/>
        <w:t>Contributions are welcome! Please follow these steps:</w:t>
      </w:r>
      <w:r>
        <w:br/>
      </w:r>
      <w:r>
        <w:br/>
        <w:t>1. Fork the repository.</w:t>
      </w:r>
      <w:r>
        <w:br/>
        <w:t>2. Create a feature branch:</w:t>
      </w:r>
      <w:r>
        <w:br/>
      </w:r>
      <w:r>
        <w:br/>
        <w:t xml:space="preserve">   git checkout -b feature-name</w:t>
      </w:r>
      <w:r>
        <w:br/>
      </w:r>
      <w:r>
        <w:br/>
        <w:t>3. Commit your changes and push to the branch:</w:t>
      </w:r>
      <w:r>
        <w:br/>
      </w:r>
      <w:r>
        <w:br/>
        <w:t xml:space="preserve">   git commit -m "Added feature-name"</w:t>
      </w:r>
      <w:r>
        <w:br/>
        <w:t xml:space="preserve">   git push origin feature-name</w:t>
      </w:r>
    </w:p>
    <w:p w14:paraId="106EBA92" w14:textId="58CCDC0B" w:rsidR="00F361AC" w:rsidRDefault="00000000">
      <w:r>
        <w:br/>
        <w:t>4. Open a pull request.</w:t>
      </w:r>
      <w:r>
        <w:br/>
      </w:r>
    </w:p>
    <w:p w14:paraId="02F81DC1" w14:textId="77777777" w:rsidR="00F361AC" w:rsidRDefault="00000000">
      <w:pPr>
        <w:pStyle w:val="Heading2"/>
      </w:pPr>
      <w:bookmarkStart w:id="8" w:name="_License"/>
      <w:bookmarkEnd w:id="8"/>
      <w:r>
        <w:lastRenderedPageBreak/>
        <w:t>License</w:t>
      </w:r>
    </w:p>
    <w:p w14:paraId="039A16C3" w14:textId="77777777" w:rsidR="00F361AC" w:rsidRDefault="00000000">
      <w:r>
        <w:br/>
        <w:t>This project is licensed under the MIT License. See the `LICENSE` file for more details.</w:t>
      </w:r>
      <w:r>
        <w:br/>
      </w:r>
    </w:p>
    <w:sectPr w:rsidR="00F361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ading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8919073">
    <w:abstractNumId w:val="8"/>
  </w:num>
  <w:num w:numId="2" w16cid:durableId="574433156">
    <w:abstractNumId w:val="6"/>
  </w:num>
  <w:num w:numId="3" w16cid:durableId="77485767">
    <w:abstractNumId w:val="5"/>
  </w:num>
  <w:num w:numId="4" w16cid:durableId="925186406">
    <w:abstractNumId w:val="4"/>
  </w:num>
  <w:num w:numId="5" w16cid:durableId="1041518832">
    <w:abstractNumId w:val="7"/>
  </w:num>
  <w:num w:numId="6" w16cid:durableId="776825419">
    <w:abstractNumId w:val="3"/>
  </w:num>
  <w:num w:numId="7" w16cid:durableId="1154375916">
    <w:abstractNumId w:val="2"/>
  </w:num>
  <w:num w:numId="8" w16cid:durableId="1986277704">
    <w:abstractNumId w:val="1"/>
  </w:num>
  <w:num w:numId="9" w16cid:durableId="1193348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3424"/>
    <w:rsid w:val="00584761"/>
    <w:rsid w:val="00AA1D8D"/>
    <w:rsid w:val="00B47730"/>
    <w:rsid w:val="00CB0664"/>
    <w:rsid w:val="00D46739"/>
    <w:rsid w:val="00F361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DA8A93"/>
  <w14:defaultImageDpi w14:val="300"/>
  <w15:docId w15:val="{2683C21B-396B-4D55-B0B6-7B56D383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A34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4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34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yush-yadav11/ECG-Classification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ayush yadav</cp:lastModifiedBy>
  <cp:revision>2</cp:revision>
  <dcterms:created xsi:type="dcterms:W3CDTF">2013-12-23T23:15:00Z</dcterms:created>
  <dcterms:modified xsi:type="dcterms:W3CDTF">2024-12-03T14:54:00Z</dcterms:modified>
  <cp:category/>
</cp:coreProperties>
</file>